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29F85" w14:textId="77777777" w:rsidR="00C34BE7" w:rsidRDefault="00000000" w:rsidP="00B6610A">
      <w:pPr>
        <w:pStyle w:val="Title"/>
        <w:spacing w:line="276" w:lineRule="auto"/>
      </w:pPr>
      <w:r>
        <w:t>Terraform - Beginner Friendly Documentation</w:t>
      </w:r>
    </w:p>
    <w:p w14:paraId="04EE80AB" w14:textId="77777777" w:rsidR="00C34BE7" w:rsidRDefault="00000000" w:rsidP="00B6610A">
      <w:pPr>
        <w:pStyle w:val="Heading1"/>
      </w:pPr>
      <w:r>
        <w:t>1. Introduction to Terraform</w:t>
      </w:r>
    </w:p>
    <w:p w14:paraId="4CCAE14F" w14:textId="77777777" w:rsidR="00C34BE7" w:rsidRPr="00B6610A" w:rsidRDefault="00000000" w:rsidP="00B6610A">
      <w:pPr>
        <w:rPr>
          <w:b/>
          <w:bCs/>
        </w:rPr>
      </w:pPr>
      <w:r w:rsidRPr="00B6610A">
        <w:rPr>
          <w:b/>
          <w:bCs/>
        </w:rPr>
        <w:t>What is Terraform?</w:t>
      </w:r>
    </w:p>
    <w:p w14:paraId="0FC956FF" w14:textId="32928E54" w:rsidR="00C34BE7" w:rsidRDefault="00000000" w:rsidP="00B6610A">
      <w:r>
        <w:t>Terraform is an open-source tool created by HashiCorp that lets you define and manage your infrastructure using code. This approach is called Infrastructure as Code (IaC). You write configuration files that describe what your infrastructure should look like, and Terraform will create it for you.</w:t>
      </w:r>
    </w:p>
    <w:p w14:paraId="3A1B3AB2" w14:textId="77777777" w:rsidR="00C34BE7" w:rsidRPr="00B6610A" w:rsidRDefault="00000000" w:rsidP="00B6610A">
      <w:pPr>
        <w:rPr>
          <w:b/>
          <w:bCs/>
        </w:rPr>
      </w:pPr>
      <w:r w:rsidRPr="00B6610A">
        <w:rPr>
          <w:b/>
          <w:bCs/>
        </w:rPr>
        <w:t>Why use Terraform?</w:t>
      </w:r>
    </w:p>
    <w:p w14:paraId="41A79222" w14:textId="77777777" w:rsidR="00C34BE7" w:rsidRDefault="00000000" w:rsidP="00B6610A">
      <w:r>
        <w:t>- Automates cloud infrastructure creation</w:t>
      </w:r>
    </w:p>
    <w:p w14:paraId="549E0987" w14:textId="77777777" w:rsidR="00C34BE7" w:rsidRDefault="00000000" w:rsidP="00B6610A">
      <w:r>
        <w:t>- Supports many providers (AWS, Azure, GCP, etc.)</w:t>
      </w:r>
    </w:p>
    <w:p w14:paraId="4DE05E74" w14:textId="77777777" w:rsidR="00C34BE7" w:rsidRDefault="00000000" w:rsidP="00B6610A">
      <w:r>
        <w:t>- Keeps infrastructure consistent and repeatable</w:t>
      </w:r>
    </w:p>
    <w:p w14:paraId="33945CE3" w14:textId="77777777" w:rsidR="00C34BE7" w:rsidRDefault="00000000" w:rsidP="00B6610A">
      <w:r>
        <w:t>- Tracks changes over time</w:t>
      </w:r>
    </w:p>
    <w:p w14:paraId="5DBC34A6" w14:textId="77777777" w:rsidR="00C34BE7" w:rsidRDefault="00000000" w:rsidP="00B6610A">
      <w:pPr>
        <w:pStyle w:val="Heading1"/>
      </w:pPr>
      <w:r>
        <w:t>2. Installing Terraform</w:t>
      </w:r>
    </w:p>
    <w:p w14:paraId="183CA963" w14:textId="77777777" w:rsidR="00C34BE7" w:rsidRPr="00B6610A" w:rsidRDefault="00000000" w:rsidP="00B6610A">
      <w:pPr>
        <w:rPr>
          <w:b/>
          <w:bCs/>
        </w:rPr>
      </w:pPr>
      <w:r w:rsidRPr="00B6610A">
        <w:rPr>
          <w:b/>
          <w:bCs/>
        </w:rPr>
        <w:t>Step-by-step Installation</w:t>
      </w:r>
    </w:p>
    <w:p w14:paraId="720B1485" w14:textId="77777777" w:rsidR="00C34BE7" w:rsidRPr="00B6610A" w:rsidRDefault="00000000" w:rsidP="00B6610A">
      <w:pPr>
        <w:rPr>
          <w:b/>
          <w:bCs/>
        </w:rPr>
      </w:pPr>
      <w:r w:rsidRPr="00B6610A">
        <w:rPr>
          <w:b/>
          <w:bCs/>
        </w:rPr>
        <w:t>Windows:</w:t>
      </w:r>
    </w:p>
    <w:p w14:paraId="2E1F38BD" w14:textId="77777777" w:rsidR="00C34BE7" w:rsidRDefault="00000000" w:rsidP="00B6610A">
      <w:r>
        <w:t>1. Go to https://developer.hashicorp.com/terraform/downloads</w:t>
      </w:r>
    </w:p>
    <w:p w14:paraId="7ED07F67" w14:textId="77777777" w:rsidR="00C34BE7" w:rsidRDefault="00000000" w:rsidP="00B6610A">
      <w:r>
        <w:t>2. Download the Windows zip file</w:t>
      </w:r>
    </w:p>
    <w:p w14:paraId="1FB47CF8" w14:textId="77777777" w:rsidR="00C34BE7" w:rsidRDefault="00000000" w:rsidP="00B6610A">
      <w:r>
        <w:t>3. Extract the zip file to a folder, e.g., C:\terraform</w:t>
      </w:r>
    </w:p>
    <w:p w14:paraId="6A2AF4F5" w14:textId="77777777" w:rsidR="00C34BE7" w:rsidRDefault="00000000" w:rsidP="00B6610A">
      <w:r>
        <w:t>4. Add that folder to your system's PATH</w:t>
      </w:r>
    </w:p>
    <w:p w14:paraId="0D04440F" w14:textId="77777777" w:rsidR="00C34BE7" w:rsidRDefault="00000000" w:rsidP="00B6610A">
      <w:r>
        <w:t>5. Open Command Prompt and run: terraform -v</w:t>
      </w:r>
    </w:p>
    <w:p w14:paraId="40237A46" w14:textId="3B6B059B" w:rsidR="00C34BE7" w:rsidRPr="00B6610A" w:rsidRDefault="00000000" w:rsidP="00B6610A">
      <w:pPr>
        <w:rPr>
          <w:b/>
          <w:bCs/>
        </w:rPr>
      </w:pPr>
      <w:r w:rsidRPr="00B6610A">
        <w:rPr>
          <w:b/>
          <w:bCs/>
        </w:rPr>
        <w:t>macOS:</w:t>
      </w:r>
    </w:p>
    <w:p w14:paraId="2C169CFB" w14:textId="77777777" w:rsidR="00C34BE7" w:rsidRDefault="00000000" w:rsidP="00B6610A">
      <w:r>
        <w:t>1. Use Homebrew:</w:t>
      </w:r>
    </w:p>
    <w:p w14:paraId="7A9122F2" w14:textId="77777777" w:rsidR="00C34BE7" w:rsidRDefault="00000000" w:rsidP="00B6610A">
      <w:r>
        <w:t>brew tap hashicorp/tap</w:t>
      </w:r>
    </w:p>
    <w:p w14:paraId="2CF68EFB" w14:textId="77777777" w:rsidR="00C34BE7" w:rsidRDefault="00000000" w:rsidP="00B6610A">
      <w:r>
        <w:t>brew install hashicorp/tap/terraform</w:t>
      </w:r>
    </w:p>
    <w:p w14:paraId="09D810C6" w14:textId="77777777" w:rsidR="00C34BE7" w:rsidRDefault="00000000" w:rsidP="00B6610A">
      <w:r>
        <w:lastRenderedPageBreak/>
        <w:t>2. Check the version: terraform -v</w:t>
      </w:r>
    </w:p>
    <w:p w14:paraId="714EE31E" w14:textId="77777777" w:rsidR="00C34BE7" w:rsidRPr="00B6610A" w:rsidRDefault="00000000" w:rsidP="00B6610A">
      <w:pPr>
        <w:rPr>
          <w:b/>
          <w:bCs/>
        </w:rPr>
      </w:pPr>
      <w:r w:rsidRPr="00B6610A">
        <w:rPr>
          <w:b/>
          <w:bCs/>
        </w:rPr>
        <w:t>Linux:</w:t>
      </w:r>
    </w:p>
    <w:p w14:paraId="7A6BD6DA" w14:textId="77777777" w:rsidR="00C34BE7" w:rsidRDefault="00000000" w:rsidP="00B6610A">
      <w:r>
        <w:t>1. Download from https://developer.hashicorp.com/terraform/downloads</w:t>
      </w:r>
    </w:p>
    <w:p w14:paraId="161E6B33" w14:textId="77777777" w:rsidR="00C34BE7" w:rsidRDefault="00000000" w:rsidP="00B6610A">
      <w:r>
        <w:t>2. Unzip and move the binary to /usr/local/bin</w:t>
      </w:r>
    </w:p>
    <w:p w14:paraId="28033CB3" w14:textId="77777777" w:rsidR="00C34BE7" w:rsidRDefault="00000000" w:rsidP="00B6610A">
      <w:r>
        <w:t>3. Run: terraform -v</w:t>
      </w:r>
    </w:p>
    <w:p w14:paraId="1F3C6935" w14:textId="77777777" w:rsidR="00C34BE7" w:rsidRDefault="00000000" w:rsidP="00B6610A">
      <w:pPr>
        <w:pStyle w:val="Heading1"/>
      </w:pPr>
      <w:r>
        <w:t>3. Configuration and Syntax</w:t>
      </w:r>
    </w:p>
    <w:p w14:paraId="2C41B10B" w14:textId="77777777" w:rsidR="00BD1D91" w:rsidRPr="00BD1D91" w:rsidRDefault="00BD1D91" w:rsidP="00BD1D91">
      <w:pPr>
        <w:rPr>
          <w:b/>
          <w:bCs/>
          <w:lang w:val="en-IN"/>
        </w:rPr>
      </w:pPr>
      <w:r w:rsidRPr="00BD1D91">
        <w:rPr>
          <w:b/>
          <w:bCs/>
          <w:lang w:val="en-IN"/>
        </w:rPr>
        <w:t>File Structure</w:t>
      </w:r>
    </w:p>
    <w:p w14:paraId="6F31CC62" w14:textId="77777777" w:rsidR="00BD1D91" w:rsidRPr="00BD1D91" w:rsidRDefault="00BD1D91" w:rsidP="00BD1D91">
      <w:pPr>
        <w:rPr>
          <w:lang w:val="en-IN"/>
        </w:rPr>
      </w:pPr>
      <w:r w:rsidRPr="00BD1D91">
        <w:rPr>
          <w:lang w:val="en-IN"/>
        </w:rPr>
        <w:t xml:space="preserve">Terraform uses .tf files written in </w:t>
      </w:r>
      <w:r w:rsidRPr="00BD1D91">
        <w:rPr>
          <w:b/>
          <w:bCs/>
          <w:lang w:val="en-IN"/>
        </w:rPr>
        <w:t>HashiCorp Configuration Language (HCL)</w:t>
      </w:r>
      <w:r w:rsidRPr="00BD1D91">
        <w:rPr>
          <w:lang w:val="en-IN"/>
        </w:rPr>
        <w:t>. Example:</w:t>
      </w:r>
    </w:p>
    <w:p w14:paraId="647AC030" w14:textId="77777777" w:rsidR="00BD1D91" w:rsidRPr="00BD1D91" w:rsidRDefault="00BD1D91" w:rsidP="00BD1D91">
      <w:pPr>
        <w:numPr>
          <w:ilvl w:val="0"/>
          <w:numId w:val="10"/>
        </w:numPr>
        <w:rPr>
          <w:lang w:val="en-IN"/>
        </w:rPr>
      </w:pPr>
      <w:r w:rsidRPr="00BD1D91">
        <w:rPr>
          <w:lang w:val="en-IN"/>
        </w:rPr>
        <w:t>main.tf – Main configuration</w:t>
      </w:r>
    </w:p>
    <w:p w14:paraId="542BE38D" w14:textId="77777777" w:rsidR="00BD1D91" w:rsidRPr="00BD1D91" w:rsidRDefault="00BD1D91" w:rsidP="00BD1D91">
      <w:pPr>
        <w:numPr>
          <w:ilvl w:val="0"/>
          <w:numId w:val="10"/>
        </w:numPr>
        <w:rPr>
          <w:lang w:val="en-IN"/>
        </w:rPr>
      </w:pPr>
      <w:r w:rsidRPr="00BD1D91">
        <w:rPr>
          <w:lang w:val="en-IN"/>
        </w:rPr>
        <w:t>variables.tf – Declares input variables</w:t>
      </w:r>
    </w:p>
    <w:p w14:paraId="32C58A90" w14:textId="77777777" w:rsidR="00BD1D91" w:rsidRPr="00BD1D91" w:rsidRDefault="00BD1D91" w:rsidP="00BD1D91">
      <w:pPr>
        <w:numPr>
          <w:ilvl w:val="0"/>
          <w:numId w:val="10"/>
        </w:numPr>
        <w:rPr>
          <w:lang w:val="en-IN"/>
        </w:rPr>
      </w:pPr>
      <w:r w:rsidRPr="00BD1D91">
        <w:rPr>
          <w:lang w:val="en-IN"/>
        </w:rPr>
        <w:t>outputs.tf – Declares output values</w:t>
      </w:r>
    </w:p>
    <w:p w14:paraId="5F619731" w14:textId="77777777" w:rsidR="00BD1D91" w:rsidRPr="00BD1D91" w:rsidRDefault="00BD1D91" w:rsidP="00BD1D91">
      <w:pPr>
        <w:rPr>
          <w:b/>
          <w:bCs/>
          <w:lang w:val="en-IN"/>
        </w:rPr>
      </w:pPr>
      <w:r w:rsidRPr="00BD1D91">
        <w:rPr>
          <w:b/>
          <w:bCs/>
          <w:lang w:val="en-IN"/>
        </w:rPr>
        <w:t>Example Folder Structure</w:t>
      </w:r>
    </w:p>
    <w:p w14:paraId="3DF22DAF" w14:textId="77777777" w:rsidR="00BD1D91" w:rsidRPr="00BD1D91" w:rsidRDefault="00BD1D91" w:rsidP="00BD1D91">
      <w:pPr>
        <w:rPr>
          <w:lang w:val="en-IN"/>
        </w:rPr>
      </w:pPr>
      <w:r w:rsidRPr="00BD1D91">
        <w:rPr>
          <w:lang w:val="en-IN"/>
        </w:rPr>
        <w:t>my-terraform-project/</w:t>
      </w:r>
    </w:p>
    <w:p w14:paraId="0ECF6838" w14:textId="7B55EAFD" w:rsidR="00BD1D91" w:rsidRPr="00BD1D91" w:rsidRDefault="00BD1D91" w:rsidP="00BD1D91">
      <w:pPr>
        <w:rPr>
          <w:lang w:val="en-IN"/>
        </w:rPr>
      </w:pPr>
      <w:r w:rsidRPr="00BD1D91">
        <w:rPr>
          <w:lang w:val="en-IN"/>
        </w:rPr>
        <w:t xml:space="preserve"> main.tf          # Main config: provider and resources</w:t>
      </w:r>
    </w:p>
    <w:p w14:paraId="45DDF76C" w14:textId="6471D27E" w:rsidR="00BD1D91" w:rsidRPr="00BD1D91" w:rsidRDefault="00BD1D91" w:rsidP="00BD1D91">
      <w:pPr>
        <w:rPr>
          <w:lang w:val="en-IN"/>
        </w:rPr>
      </w:pPr>
      <w:r w:rsidRPr="00BD1D91">
        <w:rPr>
          <w:lang w:val="en-IN"/>
        </w:rPr>
        <w:t>variables.tf     # Input variables</w:t>
      </w:r>
    </w:p>
    <w:p w14:paraId="6F69C438" w14:textId="77777777" w:rsidR="00BD1D91" w:rsidRPr="00BD1D91" w:rsidRDefault="00BD1D91" w:rsidP="00BD1D91">
      <w:pPr>
        <w:rPr>
          <w:lang w:val="en-IN"/>
        </w:rPr>
      </w:pPr>
      <w:r w:rsidRPr="00BD1D91">
        <w:rPr>
          <w:lang w:val="en-IN"/>
        </w:rPr>
        <w:t>├── outputs.tf       # Output values</w:t>
      </w:r>
    </w:p>
    <w:p w14:paraId="47999E51" w14:textId="77777777" w:rsidR="00BD1D91" w:rsidRPr="00BD1D91" w:rsidRDefault="00BD1D91" w:rsidP="00BD1D91">
      <w:pPr>
        <w:rPr>
          <w:lang w:val="en-IN"/>
        </w:rPr>
      </w:pPr>
      <w:r w:rsidRPr="00BD1D91">
        <w:rPr>
          <w:lang w:val="en-IN"/>
        </w:rPr>
        <w:t>├── terraform.tfvars # Actual values for variables</w:t>
      </w:r>
    </w:p>
    <w:p w14:paraId="6B5B5A92" w14:textId="77777777" w:rsidR="00BD1D91" w:rsidRPr="00BD1D91" w:rsidRDefault="00BD1D91" w:rsidP="00BD1D91">
      <w:pPr>
        <w:rPr>
          <w:lang w:val="en-IN"/>
        </w:rPr>
      </w:pPr>
      <w:r w:rsidRPr="00BD1D91">
        <w:rPr>
          <w:lang w:val="en-IN"/>
        </w:rPr>
        <w:t>└── README.md        # Project description (optional)</w:t>
      </w:r>
    </w:p>
    <w:p w14:paraId="2AAE8861" w14:textId="77777777" w:rsidR="00BD1D91" w:rsidRPr="00BD1D91" w:rsidRDefault="00BD1D91" w:rsidP="00BD1D91">
      <w:pPr>
        <w:rPr>
          <w:b/>
          <w:bCs/>
          <w:lang w:val="en-IN"/>
        </w:rPr>
      </w:pPr>
      <w:r w:rsidRPr="00BD1D91">
        <w:rPr>
          <w:b/>
          <w:bCs/>
          <w:lang w:val="en-IN"/>
        </w:rPr>
        <w:t>Basic Syntax</w:t>
      </w:r>
    </w:p>
    <w:p w14:paraId="04B2B61A" w14:textId="77777777" w:rsidR="00BD1D91" w:rsidRPr="00BD1D91" w:rsidRDefault="00BD1D91" w:rsidP="00BD1D91">
      <w:pPr>
        <w:rPr>
          <w:lang w:val="en-IN"/>
        </w:rPr>
      </w:pPr>
      <w:r w:rsidRPr="00BD1D91">
        <w:rPr>
          <w:lang w:val="en-IN"/>
        </w:rPr>
        <w:t>provider "aws" {</w:t>
      </w:r>
    </w:p>
    <w:p w14:paraId="5700B426" w14:textId="77777777" w:rsidR="00BD1D91" w:rsidRPr="00BD1D91" w:rsidRDefault="00BD1D91" w:rsidP="00BD1D91">
      <w:pPr>
        <w:rPr>
          <w:lang w:val="en-IN"/>
        </w:rPr>
      </w:pPr>
      <w:r w:rsidRPr="00BD1D91">
        <w:rPr>
          <w:lang w:val="en-IN"/>
        </w:rPr>
        <w:t xml:space="preserve">  region = "us-east-1"</w:t>
      </w:r>
    </w:p>
    <w:p w14:paraId="510BF231" w14:textId="77777777" w:rsidR="00BD1D91" w:rsidRPr="00BD1D91" w:rsidRDefault="00BD1D91" w:rsidP="00BD1D91">
      <w:pPr>
        <w:rPr>
          <w:lang w:val="en-IN"/>
        </w:rPr>
      </w:pPr>
      <w:r w:rsidRPr="00BD1D91">
        <w:rPr>
          <w:lang w:val="en-IN"/>
        </w:rPr>
        <w:t>}</w:t>
      </w:r>
    </w:p>
    <w:p w14:paraId="52571A37" w14:textId="77777777" w:rsidR="00BD1D91" w:rsidRPr="00BD1D91" w:rsidRDefault="00BD1D91" w:rsidP="00BD1D91">
      <w:pPr>
        <w:rPr>
          <w:lang w:val="en-IN"/>
        </w:rPr>
      </w:pPr>
    </w:p>
    <w:p w14:paraId="729596B4" w14:textId="77777777" w:rsidR="00BD1D91" w:rsidRPr="00BD1D91" w:rsidRDefault="00BD1D91" w:rsidP="00BD1D91">
      <w:pPr>
        <w:rPr>
          <w:lang w:val="en-IN"/>
        </w:rPr>
      </w:pPr>
      <w:r w:rsidRPr="00BD1D91">
        <w:rPr>
          <w:lang w:val="en-IN"/>
        </w:rPr>
        <w:t>resource "aws_instance" "example" {</w:t>
      </w:r>
    </w:p>
    <w:p w14:paraId="6FC378B7" w14:textId="77777777" w:rsidR="00BD1D91" w:rsidRPr="00BD1D91" w:rsidRDefault="00BD1D91" w:rsidP="00BD1D91">
      <w:pPr>
        <w:rPr>
          <w:lang w:val="en-IN"/>
        </w:rPr>
      </w:pPr>
      <w:r w:rsidRPr="00BD1D91">
        <w:rPr>
          <w:lang w:val="en-IN"/>
        </w:rPr>
        <w:t xml:space="preserve">  ami           = "ami-0c55b159cbfafe1f0"</w:t>
      </w:r>
    </w:p>
    <w:p w14:paraId="38FAF21A" w14:textId="77777777" w:rsidR="00BD1D91" w:rsidRPr="00BD1D91" w:rsidRDefault="00BD1D91" w:rsidP="00BD1D91">
      <w:pPr>
        <w:rPr>
          <w:lang w:val="en-IN"/>
        </w:rPr>
      </w:pPr>
      <w:r w:rsidRPr="00BD1D91">
        <w:rPr>
          <w:lang w:val="en-IN"/>
        </w:rPr>
        <w:t xml:space="preserve">  instance_type = "t2.micro"</w:t>
      </w:r>
    </w:p>
    <w:p w14:paraId="0E269F66" w14:textId="77777777" w:rsidR="00BD1D91" w:rsidRPr="00BD1D91" w:rsidRDefault="00BD1D91" w:rsidP="00BD1D91">
      <w:pPr>
        <w:rPr>
          <w:lang w:val="en-IN"/>
        </w:rPr>
      </w:pPr>
      <w:r w:rsidRPr="00BD1D91">
        <w:rPr>
          <w:lang w:val="en-IN"/>
        </w:rPr>
        <w:lastRenderedPageBreak/>
        <w:t>}</w:t>
      </w:r>
    </w:p>
    <w:p w14:paraId="7ABDB842" w14:textId="77777777" w:rsidR="00BD1D91" w:rsidRPr="00BD1D91" w:rsidRDefault="00BD1D91" w:rsidP="00BD1D91">
      <w:pPr>
        <w:rPr>
          <w:b/>
          <w:bCs/>
          <w:lang w:val="en-IN"/>
        </w:rPr>
      </w:pPr>
      <w:r w:rsidRPr="00BD1D91">
        <w:rPr>
          <w:b/>
          <w:bCs/>
          <w:lang w:val="en-IN"/>
        </w:rPr>
        <w:t>Explanation:</w:t>
      </w:r>
    </w:p>
    <w:p w14:paraId="5B52C29F" w14:textId="77777777" w:rsidR="00BD1D91" w:rsidRPr="00BD1D91" w:rsidRDefault="00BD1D91" w:rsidP="00BD1D91">
      <w:pPr>
        <w:numPr>
          <w:ilvl w:val="0"/>
          <w:numId w:val="11"/>
        </w:numPr>
        <w:rPr>
          <w:lang w:val="en-IN"/>
        </w:rPr>
      </w:pPr>
      <w:r w:rsidRPr="00BD1D91">
        <w:rPr>
          <w:lang w:val="en-IN"/>
        </w:rPr>
        <w:t>provider block defines which cloud service to use</w:t>
      </w:r>
    </w:p>
    <w:p w14:paraId="11013757" w14:textId="77777777" w:rsidR="00BD1D91" w:rsidRPr="00BD1D91" w:rsidRDefault="00BD1D91" w:rsidP="00BD1D91">
      <w:pPr>
        <w:numPr>
          <w:ilvl w:val="0"/>
          <w:numId w:val="11"/>
        </w:numPr>
        <w:rPr>
          <w:lang w:val="en-IN"/>
        </w:rPr>
      </w:pPr>
      <w:r w:rsidRPr="00BD1D91">
        <w:rPr>
          <w:lang w:val="en-IN"/>
        </w:rPr>
        <w:t>resource block defines what to create (e.g., EC2 instance)</w:t>
      </w:r>
    </w:p>
    <w:p w14:paraId="76B4B575" w14:textId="77777777" w:rsidR="00BD1D91" w:rsidRPr="00BD1D91" w:rsidRDefault="00BD1D91" w:rsidP="00BD1D91">
      <w:pPr>
        <w:rPr>
          <w:b/>
          <w:bCs/>
          <w:lang w:val="en-IN"/>
        </w:rPr>
      </w:pPr>
      <w:r w:rsidRPr="00BD1D91">
        <w:rPr>
          <w:b/>
          <w:bCs/>
          <w:lang w:val="en-IN"/>
        </w:rPr>
        <w:t>Variables:</w:t>
      </w:r>
    </w:p>
    <w:p w14:paraId="0DA233D5" w14:textId="77777777" w:rsidR="00BD1D91" w:rsidRPr="00BD1D91" w:rsidRDefault="00BD1D91" w:rsidP="00BD1D91">
      <w:pPr>
        <w:rPr>
          <w:lang w:val="en-IN"/>
        </w:rPr>
      </w:pPr>
      <w:r w:rsidRPr="00BD1D91">
        <w:rPr>
          <w:lang w:val="en-IN"/>
        </w:rPr>
        <w:t>variable "region" {</w:t>
      </w:r>
    </w:p>
    <w:p w14:paraId="22AB1C44" w14:textId="77777777" w:rsidR="00BD1D91" w:rsidRPr="00BD1D91" w:rsidRDefault="00BD1D91" w:rsidP="00BD1D91">
      <w:pPr>
        <w:rPr>
          <w:lang w:val="en-IN"/>
        </w:rPr>
      </w:pPr>
      <w:r w:rsidRPr="00BD1D91">
        <w:rPr>
          <w:lang w:val="en-IN"/>
        </w:rPr>
        <w:t xml:space="preserve">  default = "us-east-1"</w:t>
      </w:r>
    </w:p>
    <w:p w14:paraId="196824C9" w14:textId="77777777" w:rsidR="00BD1D91" w:rsidRPr="00BD1D91" w:rsidRDefault="00BD1D91" w:rsidP="00BD1D91">
      <w:pPr>
        <w:rPr>
          <w:lang w:val="en-IN"/>
        </w:rPr>
      </w:pPr>
      <w:r w:rsidRPr="00BD1D91">
        <w:rPr>
          <w:lang w:val="en-IN"/>
        </w:rPr>
        <w:t>}</w:t>
      </w:r>
    </w:p>
    <w:p w14:paraId="4B5802D1" w14:textId="77777777" w:rsidR="00BD1D91" w:rsidRPr="00BD1D91" w:rsidRDefault="00BD1D91" w:rsidP="00BD1D91">
      <w:pPr>
        <w:rPr>
          <w:b/>
          <w:bCs/>
          <w:lang w:val="en-IN"/>
        </w:rPr>
      </w:pPr>
      <w:r w:rsidRPr="00BD1D91">
        <w:rPr>
          <w:b/>
          <w:bCs/>
          <w:lang w:val="en-IN"/>
        </w:rPr>
        <w:t>Outputs:</w:t>
      </w:r>
    </w:p>
    <w:p w14:paraId="0A70F6ED" w14:textId="77777777" w:rsidR="00BD1D91" w:rsidRPr="00BD1D91" w:rsidRDefault="00BD1D91" w:rsidP="00BD1D91">
      <w:pPr>
        <w:rPr>
          <w:lang w:val="en-IN"/>
        </w:rPr>
      </w:pPr>
      <w:r w:rsidRPr="00BD1D91">
        <w:rPr>
          <w:lang w:val="en-IN"/>
        </w:rPr>
        <w:t>output "instance_id" {</w:t>
      </w:r>
    </w:p>
    <w:p w14:paraId="2ABDA443" w14:textId="77777777" w:rsidR="00BD1D91" w:rsidRPr="00BD1D91" w:rsidRDefault="00BD1D91" w:rsidP="00BD1D91">
      <w:pPr>
        <w:rPr>
          <w:lang w:val="en-IN"/>
        </w:rPr>
      </w:pPr>
      <w:r w:rsidRPr="00BD1D91">
        <w:rPr>
          <w:lang w:val="en-IN"/>
        </w:rPr>
        <w:t xml:space="preserve">  value = aws_instance.example.id</w:t>
      </w:r>
    </w:p>
    <w:p w14:paraId="485360BA" w14:textId="77777777" w:rsidR="00BD1D91" w:rsidRPr="00BD1D91" w:rsidRDefault="00BD1D91" w:rsidP="00BD1D91">
      <w:pPr>
        <w:rPr>
          <w:lang w:val="en-IN"/>
        </w:rPr>
      </w:pPr>
      <w:r w:rsidRPr="00BD1D91">
        <w:rPr>
          <w:lang w:val="en-IN"/>
        </w:rPr>
        <w:t>}</w:t>
      </w:r>
    </w:p>
    <w:p w14:paraId="3B51A87B" w14:textId="77777777" w:rsidR="00BD1D91" w:rsidRPr="00BD1D91" w:rsidRDefault="00BD1D91" w:rsidP="00BD1D91"/>
    <w:p w14:paraId="1295A683" w14:textId="77777777" w:rsidR="00C34BE7" w:rsidRDefault="00000000" w:rsidP="00B6610A">
      <w:pPr>
        <w:pStyle w:val="Heading1"/>
      </w:pPr>
      <w:r>
        <w:t>4. Common Terraform Commands</w:t>
      </w:r>
    </w:p>
    <w:p w14:paraId="30C425FA" w14:textId="39E06EB9" w:rsidR="00C34BE7" w:rsidRDefault="00000000" w:rsidP="00B6610A">
      <w:r>
        <w:t xml:space="preserve">| </w:t>
      </w:r>
      <w:r w:rsidR="00B6610A">
        <w:t xml:space="preserve">      </w:t>
      </w:r>
      <w:r w:rsidR="00B6610A" w:rsidRPr="00B6610A">
        <w:rPr>
          <w:b/>
          <w:bCs/>
        </w:rPr>
        <w:t xml:space="preserve"> </w:t>
      </w:r>
      <w:r w:rsidRPr="00B6610A">
        <w:rPr>
          <w:b/>
          <w:bCs/>
        </w:rPr>
        <w:t>Command</w:t>
      </w:r>
      <w:r>
        <w:t xml:space="preserve">             | </w:t>
      </w:r>
      <w:r w:rsidRPr="00B6610A">
        <w:rPr>
          <w:b/>
          <w:bCs/>
        </w:rPr>
        <w:t>Description</w:t>
      </w:r>
      <w:r>
        <w:t xml:space="preserve">                                </w:t>
      </w:r>
    </w:p>
    <w:p w14:paraId="6FF1B3A5" w14:textId="0E639BCF" w:rsidR="00C34BE7" w:rsidRDefault="00000000" w:rsidP="00B6610A">
      <w:r>
        <w:t xml:space="preserve"> terraform init     </w:t>
      </w:r>
      <w:r w:rsidR="00B6610A">
        <w:t xml:space="preserve">     -</w:t>
      </w:r>
      <w:r>
        <w:t xml:space="preserve">Initializes the working directory           </w:t>
      </w:r>
    </w:p>
    <w:p w14:paraId="2685BA41" w14:textId="1E5D0820" w:rsidR="00C34BE7" w:rsidRDefault="00000000" w:rsidP="00B6610A">
      <w:r>
        <w:t xml:space="preserve"> terraform plan     </w:t>
      </w:r>
      <w:r w:rsidR="00B6610A">
        <w:t xml:space="preserve">   -</w:t>
      </w:r>
      <w:r>
        <w:t xml:space="preserve"> Shows what Terraform will do                </w:t>
      </w:r>
    </w:p>
    <w:p w14:paraId="73470615" w14:textId="720D88BE" w:rsidR="00C34BE7" w:rsidRDefault="00000000" w:rsidP="00B6610A">
      <w:r>
        <w:t xml:space="preserve"> terraform apply    </w:t>
      </w:r>
      <w:r w:rsidR="00B6610A">
        <w:t xml:space="preserve">  -</w:t>
      </w:r>
      <w:r>
        <w:t xml:space="preserve"> Applies the changes to reach desired state  </w:t>
      </w:r>
    </w:p>
    <w:p w14:paraId="06C155DC" w14:textId="0C43C80E" w:rsidR="00C34BE7" w:rsidRDefault="00000000" w:rsidP="00B6610A">
      <w:r>
        <w:t xml:space="preserve"> terraform destroy  </w:t>
      </w:r>
      <w:r w:rsidR="00B6610A">
        <w:t>-</w:t>
      </w:r>
      <w:r>
        <w:t xml:space="preserve"> Removes the resources                       </w:t>
      </w:r>
    </w:p>
    <w:p w14:paraId="420780B6" w14:textId="77777777" w:rsidR="00C34BE7" w:rsidRDefault="00000000" w:rsidP="00B6610A">
      <w:pPr>
        <w:pStyle w:val="Heading1"/>
      </w:pPr>
      <w:r>
        <w:t>5. A Simple EC2 Example</w:t>
      </w:r>
    </w:p>
    <w:p w14:paraId="34E18AE7" w14:textId="77777777" w:rsidR="00C34BE7" w:rsidRDefault="00000000" w:rsidP="00B6610A">
      <w:r>
        <w:t>main.tf</w:t>
      </w:r>
    </w:p>
    <w:p w14:paraId="4B9A9004" w14:textId="77777777" w:rsidR="00C34BE7" w:rsidRDefault="00000000" w:rsidP="00B6610A">
      <w:r>
        <w:t>provider "aws" {</w:t>
      </w:r>
    </w:p>
    <w:p w14:paraId="0393C9F7" w14:textId="77777777" w:rsidR="00C34BE7" w:rsidRDefault="00000000" w:rsidP="00B6610A">
      <w:r>
        <w:t>region = "us-east-1"</w:t>
      </w:r>
    </w:p>
    <w:p w14:paraId="57B7BA68" w14:textId="77777777" w:rsidR="00C34BE7" w:rsidRDefault="00000000" w:rsidP="00B6610A">
      <w:r>
        <w:t>}</w:t>
      </w:r>
    </w:p>
    <w:p w14:paraId="3E771208" w14:textId="77777777" w:rsidR="00C34BE7" w:rsidRDefault="00C34BE7" w:rsidP="00B6610A"/>
    <w:p w14:paraId="78FB861C" w14:textId="77777777" w:rsidR="00C34BE7" w:rsidRDefault="00000000" w:rsidP="00B6610A">
      <w:r>
        <w:lastRenderedPageBreak/>
        <w:t>resource "aws_instance" "web" {</w:t>
      </w:r>
    </w:p>
    <w:p w14:paraId="6454CBC4" w14:textId="77777777" w:rsidR="00C34BE7" w:rsidRDefault="00000000" w:rsidP="00B6610A">
      <w:r>
        <w:t>ami           = "ami-0c55b159cbfafe1f0"</w:t>
      </w:r>
    </w:p>
    <w:p w14:paraId="241A181D" w14:textId="77777777" w:rsidR="00C34BE7" w:rsidRDefault="00000000" w:rsidP="00B6610A">
      <w:r>
        <w:t>instance_type = "t2.micro"</w:t>
      </w:r>
    </w:p>
    <w:p w14:paraId="181BD852" w14:textId="77777777" w:rsidR="00C34BE7" w:rsidRDefault="00C34BE7" w:rsidP="00B6610A"/>
    <w:p w14:paraId="7F4675B6" w14:textId="77777777" w:rsidR="00C34BE7" w:rsidRDefault="00000000" w:rsidP="00B6610A">
      <w:r>
        <w:t>tags = {</w:t>
      </w:r>
    </w:p>
    <w:p w14:paraId="4D1EC299" w14:textId="77777777" w:rsidR="00C34BE7" w:rsidRDefault="00000000" w:rsidP="00B6610A">
      <w:r>
        <w:t>Name = "MyWebServer"</w:t>
      </w:r>
    </w:p>
    <w:p w14:paraId="301C4E9C" w14:textId="77777777" w:rsidR="00C34BE7" w:rsidRDefault="00000000" w:rsidP="00B6610A">
      <w:r>
        <w:t>}</w:t>
      </w:r>
    </w:p>
    <w:p w14:paraId="70DAB24C" w14:textId="77777777" w:rsidR="00B6610A" w:rsidRDefault="00000000" w:rsidP="00B6610A">
      <w:r>
        <w:t>}</w:t>
      </w:r>
    </w:p>
    <w:p w14:paraId="1A520666" w14:textId="7C415159" w:rsidR="00C34BE7" w:rsidRPr="00B6610A" w:rsidRDefault="00000000" w:rsidP="00B6610A">
      <w:r w:rsidRPr="00B6610A">
        <w:rPr>
          <w:b/>
          <w:bCs/>
        </w:rPr>
        <w:t>Steps to Run:</w:t>
      </w:r>
    </w:p>
    <w:p w14:paraId="57CC3CD0" w14:textId="77777777" w:rsidR="00C34BE7" w:rsidRDefault="00000000" w:rsidP="00B6610A">
      <w:r>
        <w:t>terraform init</w:t>
      </w:r>
    </w:p>
    <w:p w14:paraId="5145D586" w14:textId="77777777" w:rsidR="00C34BE7" w:rsidRDefault="00000000" w:rsidP="00B6610A">
      <w:r>
        <w:t>terraform plan</w:t>
      </w:r>
    </w:p>
    <w:p w14:paraId="7F1D46F9" w14:textId="77777777" w:rsidR="00C34BE7" w:rsidRDefault="00000000" w:rsidP="00B6610A">
      <w:r>
        <w:t>terraform apply</w:t>
      </w:r>
    </w:p>
    <w:p w14:paraId="70EAF588" w14:textId="5F1D58BD" w:rsidR="00B6610A" w:rsidRDefault="00000000" w:rsidP="00B6610A">
      <w:pPr>
        <w:pStyle w:val="Heading1"/>
      </w:pPr>
      <w:r>
        <w:t>6. Difference Between Boto3 and Terraform</w:t>
      </w:r>
    </w:p>
    <w:tbl>
      <w:tblPr>
        <w:tblStyle w:val="TableGrid"/>
        <w:tblW w:w="0" w:type="auto"/>
        <w:tblLook w:val="04A0" w:firstRow="1" w:lastRow="0" w:firstColumn="1" w:lastColumn="0" w:noHBand="0" w:noVBand="1"/>
      </w:tblPr>
      <w:tblGrid>
        <w:gridCol w:w="2072"/>
        <w:gridCol w:w="3160"/>
        <w:gridCol w:w="3398"/>
      </w:tblGrid>
      <w:tr w:rsidR="00B6610A" w:rsidRPr="00B6610A" w14:paraId="4F06F69C" w14:textId="77777777" w:rsidTr="00B6610A">
        <w:tc>
          <w:tcPr>
            <w:tcW w:w="0" w:type="auto"/>
            <w:hideMark/>
          </w:tcPr>
          <w:p w14:paraId="72798F16" w14:textId="77777777" w:rsidR="00B6610A" w:rsidRPr="00B6610A" w:rsidRDefault="00B6610A" w:rsidP="00B6610A">
            <w:pPr>
              <w:spacing w:after="200" w:line="276" w:lineRule="auto"/>
              <w:rPr>
                <w:b/>
                <w:bCs/>
                <w:lang w:val="en-IN"/>
              </w:rPr>
            </w:pPr>
            <w:r w:rsidRPr="00B6610A">
              <w:rPr>
                <w:b/>
                <w:bCs/>
                <w:lang w:val="en-IN"/>
              </w:rPr>
              <w:t>Feature</w:t>
            </w:r>
          </w:p>
        </w:tc>
        <w:tc>
          <w:tcPr>
            <w:tcW w:w="0" w:type="auto"/>
            <w:hideMark/>
          </w:tcPr>
          <w:p w14:paraId="3C73421E" w14:textId="77777777" w:rsidR="00B6610A" w:rsidRPr="00B6610A" w:rsidRDefault="00B6610A" w:rsidP="00B6610A">
            <w:pPr>
              <w:spacing w:after="200" w:line="276" w:lineRule="auto"/>
              <w:rPr>
                <w:b/>
                <w:bCs/>
                <w:lang w:val="en-IN"/>
              </w:rPr>
            </w:pPr>
            <w:r w:rsidRPr="00B6610A">
              <w:rPr>
                <w:b/>
                <w:bCs/>
                <w:lang w:val="en-IN"/>
              </w:rPr>
              <w:t>Boto3</w:t>
            </w:r>
          </w:p>
        </w:tc>
        <w:tc>
          <w:tcPr>
            <w:tcW w:w="0" w:type="auto"/>
            <w:hideMark/>
          </w:tcPr>
          <w:p w14:paraId="2CBC4DF2" w14:textId="77777777" w:rsidR="00B6610A" w:rsidRPr="00B6610A" w:rsidRDefault="00B6610A" w:rsidP="00B6610A">
            <w:pPr>
              <w:spacing w:after="200" w:line="276" w:lineRule="auto"/>
              <w:rPr>
                <w:b/>
                <w:bCs/>
                <w:lang w:val="en-IN"/>
              </w:rPr>
            </w:pPr>
            <w:r w:rsidRPr="00B6610A">
              <w:rPr>
                <w:b/>
                <w:bCs/>
                <w:lang w:val="en-IN"/>
              </w:rPr>
              <w:t>Terraform</w:t>
            </w:r>
          </w:p>
        </w:tc>
      </w:tr>
      <w:tr w:rsidR="00B6610A" w:rsidRPr="00B6610A" w14:paraId="345C9FF7" w14:textId="77777777" w:rsidTr="00B6610A">
        <w:tc>
          <w:tcPr>
            <w:tcW w:w="0" w:type="auto"/>
            <w:hideMark/>
          </w:tcPr>
          <w:p w14:paraId="592F9344" w14:textId="77777777" w:rsidR="00B6610A" w:rsidRPr="00B6610A" w:rsidRDefault="00B6610A" w:rsidP="00B6610A">
            <w:pPr>
              <w:spacing w:after="200" w:line="276" w:lineRule="auto"/>
              <w:rPr>
                <w:lang w:val="en-IN"/>
              </w:rPr>
            </w:pPr>
            <w:r w:rsidRPr="00B6610A">
              <w:rPr>
                <w:lang w:val="en-IN"/>
              </w:rPr>
              <w:t>Type</w:t>
            </w:r>
          </w:p>
        </w:tc>
        <w:tc>
          <w:tcPr>
            <w:tcW w:w="0" w:type="auto"/>
            <w:hideMark/>
          </w:tcPr>
          <w:p w14:paraId="11317451" w14:textId="77777777" w:rsidR="00B6610A" w:rsidRPr="00B6610A" w:rsidRDefault="00B6610A" w:rsidP="00B6610A">
            <w:pPr>
              <w:spacing w:after="200" w:line="276" w:lineRule="auto"/>
              <w:rPr>
                <w:lang w:val="en-IN"/>
              </w:rPr>
            </w:pPr>
            <w:r w:rsidRPr="00B6610A">
              <w:rPr>
                <w:lang w:val="en-IN"/>
              </w:rPr>
              <w:t>Python SDK</w:t>
            </w:r>
          </w:p>
        </w:tc>
        <w:tc>
          <w:tcPr>
            <w:tcW w:w="0" w:type="auto"/>
            <w:hideMark/>
          </w:tcPr>
          <w:p w14:paraId="31480E62" w14:textId="77777777" w:rsidR="00B6610A" w:rsidRPr="00B6610A" w:rsidRDefault="00B6610A" w:rsidP="00B6610A">
            <w:pPr>
              <w:spacing w:after="200" w:line="276" w:lineRule="auto"/>
              <w:rPr>
                <w:lang w:val="en-IN"/>
              </w:rPr>
            </w:pPr>
            <w:r w:rsidRPr="00B6610A">
              <w:rPr>
                <w:lang w:val="en-IN"/>
              </w:rPr>
              <w:t>Infrastructure as Code (IaC) tool</w:t>
            </w:r>
          </w:p>
        </w:tc>
      </w:tr>
      <w:tr w:rsidR="00B6610A" w:rsidRPr="00B6610A" w14:paraId="111ED48A" w14:textId="77777777" w:rsidTr="00B6610A">
        <w:tc>
          <w:tcPr>
            <w:tcW w:w="0" w:type="auto"/>
            <w:hideMark/>
          </w:tcPr>
          <w:p w14:paraId="6071A2D1" w14:textId="77777777" w:rsidR="00B6610A" w:rsidRPr="00B6610A" w:rsidRDefault="00B6610A" w:rsidP="00B6610A">
            <w:pPr>
              <w:spacing w:after="200" w:line="276" w:lineRule="auto"/>
              <w:rPr>
                <w:lang w:val="en-IN"/>
              </w:rPr>
            </w:pPr>
            <w:r w:rsidRPr="00B6610A">
              <w:rPr>
                <w:lang w:val="en-IN"/>
              </w:rPr>
              <w:t>Language</w:t>
            </w:r>
          </w:p>
        </w:tc>
        <w:tc>
          <w:tcPr>
            <w:tcW w:w="0" w:type="auto"/>
            <w:hideMark/>
          </w:tcPr>
          <w:p w14:paraId="02800ED6" w14:textId="77777777" w:rsidR="00B6610A" w:rsidRPr="00B6610A" w:rsidRDefault="00B6610A" w:rsidP="00B6610A">
            <w:pPr>
              <w:spacing w:after="200" w:line="276" w:lineRule="auto"/>
              <w:rPr>
                <w:lang w:val="en-IN"/>
              </w:rPr>
            </w:pPr>
            <w:r w:rsidRPr="00B6610A">
              <w:rPr>
                <w:lang w:val="en-IN"/>
              </w:rPr>
              <w:t>Python</w:t>
            </w:r>
          </w:p>
        </w:tc>
        <w:tc>
          <w:tcPr>
            <w:tcW w:w="0" w:type="auto"/>
            <w:hideMark/>
          </w:tcPr>
          <w:p w14:paraId="05C5D23B" w14:textId="77777777" w:rsidR="00B6610A" w:rsidRPr="00B6610A" w:rsidRDefault="00B6610A" w:rsidP="00B6610A">
            <w:pPr>
              <w:spacing w:after="200" w:line="276" w:lineRule="auto"/>
              <w:rPr>
                <w:lang w:val="en-IN"/>
              </w:rPr>
            </w:pPr>
            <w:r w:rsidRPr="00B6610A">
              <w:rPr>
                <w:lang w:val="en-IN"/>
              </w:rPr>
              <w:t>HCL (HashiCorp Configuration Language)</w:t>
            </w:r>
          </w:p>
        </w:tc>
      </w:tr>
      <w:tr w:rsidR="00B6610A" w:rsidRPr="00B6610A" w14:paraId="7C87AC99" w14:textId="77777777" w:rsidTr="00B6610A">
        <w:tc>
          <w:tcPr>
            <w:tcW w:w="0" w:type="auto"/>
            <w:hideMark/>
          </w:tcPr>
          <w:p w14:paraId="66CC77F4" w14:textId="77777777" w:rsidR="00B6610A" w:rsidRPr="00B6610A" w:rsidRDefault="00B6610A" w:rsidP="00B6610A">
            <w:pPr>
              <w:spacing w:after="200" w:line="276" w:lineRule="auto"/>
              <w:rPr>
                <w:lang w:val="en-IN"/>
              </w:rPr>
            </w:pPr>
            <w:r w:rsidRPr="00B6610A">
              <w:rPr>
                <w:lang w:val="en-IN"/>
              </w:rPr>
              <w:t>Use Case</w:t>
            </w:r>
          </w:p>
        </w:tc>
        <w:tc>
          <w:tcPr>
            <w:tcW w:w="0" w:type="auto"/>
            <w:hideMark/>
          </w:tcPr>
          <w:p w14:paraId="4D22C7AF" w14:textId="77777777" w:rsidR="00B6610A" w:rsidRPr="00B6610A" w:rsidRDefault="00B6610A" w:rsidP="00B6610A">
            <w:pPr>
              <w:spacing w:after="200" w:line="276" w:lineRule="auto"/>
              <w:rPr>
                <w:lang w:val="en-IN"/>
              </w:rPr>
            </w:pPr>
            <w:r w:rsidRPr="00B6610A">
              <w:rPr>
                <w:lang w:val="en-IN"/>
              </w:rPr>
              <w:t>Write Python scripts to manage AWS</w:t>
            </w:r>
          </w:p>
        </w:tc>
        <w:tc>
          <w:tcPr>
            <w:tcW w:w="0" w:type="auto"/>
            <w:hideMark/>
          </w:tcPr>
          <w:p w14:paraId="4A536648" w14:textId="77777777" w:rsidR="00B6610A" w:rsidRPr="00B6610A" w:rsidRDefault="00B6610A" w:rsidP="00B6610A">
            <w:pPr>
              <w:spacing w:after="200" w:line="276" w:lineRule="auto"/>
              <w:rPr>
                <w:lang w:val="en-IN"/>
              </w:rPr>
            </w:pPr>
            <w:r w:rsidRPr="00B6610A">
              <w:rPr>
                <w:lang w:val="en-IN"/>
              </w:rPr>
              <w:t>Define infrastructure using code</w:t>
            </w:r>
          </w:p>
        </w:tc>
      </w:tr>
      <w:tr w:rsidR="00B6610A" w:rsidRPr="00B6610A" w14:paraId="0A6D59F8" w14:textId="77777777" w:rsidTr="00B6610A">
        <w:tc>
          <w:tcPr>
            <w:tcW w:w="0" w:type="auto"/>
            <w:hideMark/>
          </w:tcPr>
          <w:p w14:paraId="7BF55E9E" w14:textId="77777777" w:rsidR="00B6610A" w:rsidRPr="00B6610A" w:rsidRDefault="00B6610A" w:rsidP="00B6610A">
            <w:pPr>
              <w:spacing w:after="200" w:line="276" w:lineRule="auto"/>
              <w:rPr>
                <w:lang w:val="en-IN"/>
              </w:rPr>
            </w:pPr>
            <w:r w:rsidRPr="00B6610A">
              <w:rPr>
                <w:lang w:val="en-IN"/>
              </w:rPr>
              <w:t>Execution Style</w:t>
            </w:r>
          </w:p>
        </w:tc>
        <w:tc>
          <w:tcPr>
            <w:tcW w:w="0" w:type="auto"/>
            <w:hideMark/>
          </w:tcPr>
          <w:p w14:paraId="0F3BC91D" w14:textId="77777777" w:rsidR="00B6610A" w:rsidRPr="00B6610A" w:rsidRDefault="00B6610A" w:rsidP="00B6610A">
            <w:pPr>
              <w:spacing w:after="200" w:line="276" w:lineRule="auto"/>
              <w:rPr>
                <w:lang w:val="en-IN"/>
              </w:rPr>
            </w:pPr>
            <w:r w:rsidRPr="00B6610A">
              <w:rPr>
                <w:lang w:val="en-IN"/>
              </w:rPr>
              <w:t>Imperative (step-by-step instructions)</w:t>
            </w:r>
          </w:p>
        </w:tc>
        <w:tc>
          <w:tcPr>
            <w:tcW w:w="0" w:type="auto"/>
            <w:hideMark/>
          </w:tcPr>
          <w:p w14:paraId="039F1ECD" w14:textId="77777777" w:rsidR="00B6610A" w:rsidRPr="00B6610A" w:rsidRDefault="00B6610A" w:rsidP="00B6610A">
            <w:pPr>
              <w:spacing w:after="200" w:line="276" w:lineRule="auto"/>
              <w:rPr>
                <w:lang w:val="en-IN"/>
              </w:rPr>
            </w:pPr>
            <w:r w:rsidRPr="00B6610A">
              <w:rPr>
                <w:lang w:val="en-IN"/>
              </w:rPr>
              <w:t>Declarative (describe the end state)</w:t>
            </w:r>
          </w:p>
        </w:tc>
      </w:tr>
      <w:tr w:rsidR="00B6610A" w:rsidRPr="00B6610A" w14:paraId="64A6FF91" w14:textId="77777777" w:rsidTr="00B6610A">
        <w:tc>
          <w:tcPr>
            <w:tcW w:w="0" w:type="auto"/>
            <w:hideMark/>
          </w:tcPr>
          <w:p w14:paraId="20213B1D" w14:textId="77777777" w:rsidR="00B6610A" w:rsidRPr="00B6610A" w:rsidRDefault="00B6610A" w:rsidP="00B6610A">
            <w:pPr>
              <w:spacing w:after="200" w:line="276" w:lineRule="auto"/>
              <w:rPr>
                <w:lang w:val="en-IN"/>
              </w:rPr>
            </w:pPr>
            <w:r w:rsidRPr="00B6610A">
              <w:rPr>
                <w:lang w:val="en-IN"/>
              </w:rPr>
              <w:t>Speed &amp; Control</w:t>
            </w:r>
          </w:p>
        </w:tc>
        <w:tc>
          <w:tcPr>
            <w:tcW w:w="0" w:type="auto"/>
            <w:hideMark/>
          </w:tcPr>
          <w:p w14:paraId="35E58DF8" w14:textId="77777777" w:rsidR="00B6610A" w:rsidRPr="00B6610A" w:rsidRDefault="00B6610A" w:rsidP="00B6610A">
            <w:pPr>
              <w:spacing w:after="200" w:line="276" w:lineRule="auto"/>
              <w:rPr>
                <w:lang w:val="en-IN"/>
              </w:rPr>
            </w:pPr>
            <w:r w:rsidRPr="00B6610A">
              <w:rPr>
                <w:lang w:val="en-IN"/>
              </w:rPr>
              <w:t>More flexible, can add logic (if, loops)</w:t>
            </w:r>
          </w:p>
        </w:tc>
        <w:tc>
          <w:tcPr>
            <w:tcW w:w="0" w:type="auto"/>
            <w:hideMark/>
          </w:tcPr>
          <w:p w14:paraId="4284330B" w14:textId="77777777" w:rsidR="00B6610A" w:rsidRPr="00B6610A" w:rsidRDefault="00B6610A" w:rsidP="00B6610A">
            <w:pPr>
              <w:spacing w:after="200" w:line="276" w:lineRule="auto"/>
              <w:rPr>
                <w:lang w:val="en-IN"/>
              </w:rPr>
            </w:pPr>
            <w:r w:rsidRPr="00B6610A">
              <w:rPr>
                <w:lang w:val="en-IN"/>
              </w:rPr>
              <w:t>Faster for larger infra, less logic control</w:t>
            </w:r>
          </w:p>
        </w:tc>
      </w:tr>
      <w:tr w:rsidR="00B6610A" w:rsidRPr="00B6610A" w14:paraId="533F629E" w14:textId="77777777" w:rsidTr="00B6610A">
        <w:tc>
          <w:tcPr>
            <w:tcW w:w="0" w:type="auto"/>
            <w:hideMark/>
          </w:tcPr>
          <w:p w14:paraId="75A73DF5" w14:textId="77777777" w:rsidR="00B6610A" w:rsidRPr="00B6610A" w:rsidRDefault="00B6610A" w:rsidP="00B6610A">
            <w:pPr>
              <w:spacing w:after="200" w:line="276" w:lineRule="auto"/>
              <w:rPr>
                <w:lang w:val="en-IN"/>
              </w:rPr>
            </w:pPr>
            <w:r w:rsidRPr="00B6610A">
              <w:rPr>
                <w:lang w:val="en-IN"/>
              </w:rPr>
              <w:t>Multi-Cloud Support</w:t>
            </w:r>
          </w:p>
        </w:tc>
        <w:tc>
          <w:tcPr>
            <w:tcW w:w="0" w:type="auto"/>
            <w:hideMark/>
          </w:tcPr>
          <w:p w14:paraId="2C00C981" w14:textId="77777777" w:rsidR="00B6610A" w:rsidRPr="00B6610A" w:rsidRDefault="00B6610A" w:rsidP="00B6610A">
            <w:pPr>
              <w:spacing w:after="200" w:line="276" w:lineRule="auto"/>
              <w:rPr>
                <w:lang w:val="en-IN"/>
              </w:rPr>
            </w:pPr>
            <w:r w:rsidRPr="00B6610A">
              <w:rPr>
                <w:lang w:val="en-IN"/>
              </w:rPr>
              <w:t>Only AWS</w:t>
            </w:r>
          </w:p>
        </w:tc>
        <w:tc>
          <w:tcPr>
            <w:tcW w:w="0" w:type="auto"/>
            <w:hideMark/>
          </w:tcPr>
          <w:p w14:paraId="353F2A1D" w14:textId="77777777" w:rsidR="00B6610A" w:rsidRPr="00B6610A" w:rsidRDefault="00B6610A" w:rsidP="00B6610A">
            <w:pPr>
              <w:spacing w:after="200" w:line="276" w:lineRule="auto"/>
              <w:rPr>
                <w:lang w:val="en-IN"/>
              </w:rPr>
            </w:pPr>
            <w:r w:rsidRPr="00B6610A">
              <w:rPr>
                <w:lang w:val="en-IN"/>
              </w:rPr>
              <w:t>Supports AWS, Azure, GCP, and more</w:t>
            </w:r>
          </w:p>
        </w:tc>
      </w:tr>
      <w:tr w:rsidR="00B6610A" w:rsidRPr="00B6610A" w14:paraId="380D8E9F" w14:textId="77777777" w:rsidTr="00B6610A">
        <w:tc>
          <w:tcPr>
            <w:tcW w:w="0" w:type="auto"/>
            <w:hideMark/>
          </w:tcPr>
          <w:p w14:paraId="41B71733" w14:textId="77777777" w:rsidR="00B6610A" w:rsidRPr="00B6610A" w:rsidRDefault="00B6610A" w:rsidP="00B6610A">
            <w:pPr>
              <w:spacing w:after="200" w:line="276" w:lineRule="auto"/>
              <w:rPr>
                <w:lang w:val="en-IN"/>
              </w:rPr>
            </w:pPr>
            <w:r w:rsidRPr="00B6610A">
              <w:rPr>
                <w:lang w:val="en-IN"/>
              </w:rPr>
              <w:t>Community &amp; Modules</w:t>
            </w:r>
          </w:p>
        </w:tc>
        <w:tc>
          <w:tcPr>
            <w:tcW w:w="0" w:type="auto"/>
            <w:hideMark/>
          </w:tcPr>
          <w:p w14:paraId="2801C42A" w14:textId="77777777" w:rsidR="00B6610A" w:rsidRPr="00B6610A" w:rsidRDefault="00B6610A" w:rsidP="00B6610A">
            <w:pPr>
              <w:spacing w:after="200" w:line="276" w:lineRule="auto"/>
              <w:rPr>
                <w:lang w:val="en-IN"/>
              </w:rPr>
            </w:pPr>
            <w:r w:rsidRPr="00B6610A">
              <w:rPr>
                <w:lang w:val="en-IN"/>
              </w:rPr>
              <w:t>Few reusable templates</w:t>
            </w:r>
          </w:p>
        </w:tc>
        <w:tc>
          <w:tcPr>
            <w:tcW w:w="0" w:type="auto"/>
            <w:hideMark/>
          </w:tcPr>
          <w:p w14:paraId="66CF416B" w14:textId="77777777" w:rsidR="00B6610A" w:rsidRPr="00B6610A" w:rsidRDefault="00B6610A" w:rsidP="00B6610A">
            <w:pPr>
              <w:spacing w:after="200" w:line="276" w:lineRule="auto"/>
              <w:rPr>
                <w:lang w:val="en-IN"/>
              </w:rPr>
            </w:pPr>
            <w:r w:rsidRPr="00B6610A">
              <w:rPr>
                <w:lang w:val="en-IN"/>
              </w:rPr>
              <w:t>Rich ecosystem of modules</w:t>
            </w:r>
          </w:p>
        </w:tc>
      </w:tr>
    </w:tbl>
    <w:p w14:paraId="12BB9FC3" w14:textId="77777777" w:rsidR="00C34BE7" w:rsidRDefault="00C34BE7" w:rsidP="00B6610A"/>
    <w:p w14:paraId="42ECBF33" w14:textId="77777777" w:rsidR="00C34BE7" w:rsidRDefault="00000000" w:rsidP="00B6610A">
      <w:r>
        <w:lastRenderedPageBreak/>
        <w:t>In short:</w:t>
      </w:r>
    </w:p>
    <w:p w14:paraId="0F6FECAF" w14:textId="77777777" w:rsidR="00C34BE7" w:rsidRDefault="00000000" w:rsidP="00B6610A">
      <w:r>
        <w:t>- Use Boto3 if you want full control with Python scripting.</w:t>
      </w:r>
    </w:p>
    <w:p w14:paraId="53D7B14B" w14:textId="77777777" w:rsidR="00C34BE7" w:rsidRDefault="00000000" w:rsidP="00B6610A">
      <w:r>
        <w:t>- Use Terraform if you want to manage infrastructure using reusable, declarative templates.</w:t>
      </w:r>
    </w:p>
    <w:p w14:paraId="11A617E7" w14:textId="5FBCB4A4" w:rsidR="00C34BE7" w:rsidRDefault="00C34BE7" w:rsidP="00B6610A"/>
    <w:sectPr w:rsidR="00C34B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41EBB"/>
    <w:multiLevelType w:val="multilevel"/>
    <w:tmpl w:val="6B4A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329EF"/>
    <w:multiLevelType w:val="multilevel"/>
    <w:tmpl w:val="F90A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184882">
    <w:abstractNumId w:val="8"/>
  </w:num>
  <w:num w:numId="2" w16cid:durableId="717321132">
    <w:abstractNumId w:val="6"/>
  </w:num>
  <w:num w:numId="3" w16cid:durableId="781876979">
    <w:abstractNumId w:val="5"/>
  </w:num>
  <w:num w:numId="4" w16cid:durableId="466895562">
    <w:abstractNumId w:val="4"/>
  </w:num>
  <w:num w:numId="5" w16cid:durableId="61342743">
    <w:abstractNumId w:val="7"/>
  </w:num>
  <w:num w:numId="6" w16cid:durableId="885332877">
    <w:abstractNumId w:val="3"/>
  </w:num>
  <w:num w:numId="7" w16cid:durableId="2040933342">
    <w:abstractNumId w:val="2"/>
  </w:num>
  <w:num w:numId="8" w16cid:durableId="421999107">
    <w:abstractNumId w:val="1"/>
  </w:num>
  <w:num w:numId="9" w16cid:durableId="2085561812">
    <w:abstractNumId w:val="0"/>
  </w:num>
  <w:num w:numId="10" w16cid:durableId="856193353">
    <w:abstractNumId w:val="9"/>
  </w:num>
  <w:num w:numId="11" w16cid:durableId="1034041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05B3D"/>
    <w:rsid w:val="00326F90"/>
    <w:rsid w:val="006A6AB2"/>
    <w:rsid w:val="008E23EA"/>
    <w:rsid w:val="00AA1D8D"/>
    <w:rsid w:val="00AC3C16"/>
    <w:rsid w:val="00B47730"/>
    <w:rsid w:val="00B6610A"/>
    <w:rsid w:val="00BD1D91"/>
    <w:rsid w:val="00C34BE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85C04"/>
  <w14:defaultImageDpi w14:val="300"/>
  <w15:docId w15:val="{DD6CE050-1EC9-4F68-B53D-E807D8F3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206444">
      <w:bodyDiv w:val="1"/>
      <w:marLeft w:val="0"/>
      <w:marRight w:val="0"/>
      <w:marTop w:val="0"/>
      <w:marBottom w:val="0"/>
      <w:divBdr>
        <w:top w:val="none" w:sz="0" w:space="0" w:color="auto"/>
        <w:left w:val="none" w:sz="0" w:space="0" w:color="auto"/>
        <w:bottom w:val="none" w:sz="0" w:space="0" w:color="auto"/>
        <w:right w:val="none" w:sz="0" w:space="0" w:color="auto"/>
      </w:divBdr>
    </w:div>
    <w:div w:id="786510289">
      <w:bodyDiv w:val="1"/>
      <w:marLeft w:val="0"/>
      <w:marRight w:val="0"/>
      <w:marTop w:val="0"/>
      <w:marBottom w:val="0"/>
      <w:divBdr>
        <w:top w:val="none" w:sz="0" w:space="0" w:color="auto"/>
        <w:left w:val="none" w:sz="0" w:space="0" w:color="auto"/>
        <w:bottom w:val="none" w:sz="0" w:space="0" w:color="auto"/>
        <w:right w:val="none" w:sz="0" w:space="0" w:color="auto"/>
      </w:divBdr>
    </w:div>
    <w:div w:id="1200358814">
      <w:bodyDiv w:val="1"/>
      <w:marLeft w:val="0"/>
      <w:marRight w:val="0"/>
      <w:marTop w:val="0"/>
      <w:marBottom w:val="0"/>
      <w:divBdr>
        <w:top w:val="none" w:sz="0" w:space="0" w:color="auto"/>
        <w:left w:val="none" w:sz="0" w:space="0" w:color="auto"/>
        <w:bottom w:val="none" w:sz="0" w:space="0" w:color="auto"/>
        <w:right w:val="none" w:sz="0" w:space="0" w:color="auto"/>
      </w:divBdr>
    </w:div>
    <w:div w:id="1644919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agila varadharaj</cp:lastModifiedBy>
  <cp:revision>5</cp:revision>
  <dcterms:created xsi:type="dcterms:W3CDTF">2025-04-16T10:07:00Z</dcterms:created>
  <dcterms:modified xsi:type="dcterms:W3CDTF">2025-04-16T12:15:00Z</dcterms:modified>
  <cp:category/>
</cp:coreProperties>
</file>